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307C" w14:textId="77777777" w:rsidR="004C6959" w:rsidRDefault="00000000">
      <w:r>
        <w:rPr>
          <w:noProof/>
        </w:rPr>
        <w:drawing>
          <wp:inline distT="0" distB="0" distL="0" distR="0" wp14:anchorId="6387532A" wp14:editId="598E68B8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F7E9" w14:textId="77777777" w:rsidR="004C6959" w:rsidRDefault="00000000">
      <w:r>
        <w:t>Omar Shayya | 81453643 | omar.shayya@std.balamand.edu.lb</w:t>
      </w:r>
    </w:p>
    <w:p w14:paraId="7B829103" w14:textId="77777777" w:rsidR="004C6959" w:rsidRDefault="00000000">
      <w:pPr>
        <w:pStyle w:val="Heading1"/>
      </w:pPr>
      <w:r>
        <w:t>About me</w:t>
      </w:r>
    </w:p>
    <w:p w14:paraId="5B022B88" w14:textId="77777777" w:rsidR="004C6959" w:rsidRDefault="00000000">
      <w:r>
        <w:t>I am a hard-working developer with a great talent and yet eager to learn</w:t>
      </w:r>
    </w:p>
    <w:p w14:paraId="7D4CDB97" w14:textId="77777777" w:rsidR="004C6959" w:rsidRDefault="00000000">
      <w:pPr>
        <w:pStyle w:val="Heading1"/>
      </w:pPr>
      <w:r>
        <w:t>Education</w:t>
      </w:r>
    </w:p>
    <w:p w14:paraId="0891323C" w14:textId="1520FAE2" w:rsidR="004C6959" w:rsidRDefault="00D808EA">
      <w:r>
        <w:rPr>
          <w:b/>
        </w:rPr>
        <w:t>U</w:t>
      </w:r>
      <w:r w:rsidR="00000000">
        <w:rPr>
          <w:b/>
        </w:rPr>
        <w:t>niversity</w:t>
      </w:r>
      <w:r>
        <w:rPr>
          <w:b/>
        </w:rPr>
        <w:t xml:space="preserve"> of Balamand</w:t>
      </w:r>
      <w:r w:rsidR="00000000">
        <w:rPr>
          <w:b/>
        </w:rPr>
        <w:t xml:space="preserve"> </w:t>
      </w:r>
      <w:r w:rsidR="00000000">
        <w:rPr>
          <w:i/>
        </w:rPr>
        <w:t>2021-current time</w:t>
      </w:r>
      <w:r w:rsidR="00000000">
        <w:rPr>
          <w:i/>
        </w:rPr>
        <w:br/>
      </w:r>
      <w:r w:rsidR="00000000">
        <w:t>very good</w:t>
      </w:r>
    </w:p>
    <w:p w14:paraId="4540DD5F" w14:textId="77777777" w:rsidR="004C6959" w:rsidRDefault="00000000">
      <w:pPr>
        <w:pStyle w:val="Heading1"/>
      </w:pPr>
      <w:r>
        <w:t>Skills</w:t>
      </w:r>
    </w:p>
    <w:p w14:paraId="64795A7A" w14:textId="77777777" w:rsidR="004C6959" w:rsidRDefault="00000000">
      <w:pPr>
        <w:pStyle w:val="ListBullet"/>
      </w:pPr>
      <w:r>
        <w:t>Java</w:t>
      </w:r>
    </w:p>
    <w:p w14:paraId="1E90F9C7" w14:textId="77777777" w:rsidR="004C6959" w:rsidRDefault="00000000">
      <w:pPr>
        <w:pStyle w:val="ListBullet"/>
      </w:pPr>
      <w:r>
        <w:t>Javascript</w:t>
      </w:r>
    </w:p>
    <w:p w14:paraId="3ACAF9A5" w14:textId="77777777" w:rsidR="004C6959" w:rsidRDefault="00000000">
      <w:pPr>
        <w:pStyle w:val="ListBullet"/>
      </w:pPr>
      <w:r>
        <w:t>python</w:t>
      </w:r>
    </w:p>
    <w:p w14:paraId="17D80B2E" w14:textId="77777777" w:rsidR="004C6959" w:rsidRDefault="00000000">
      <w:pPr>
        <w:pStyle w:val="ListBullet"/>
      </w:pPr>
      <w:r>
        <w:t>HTML</w:t>
      </w:r>
    </w:p>
    <w:p w14:paraId="5631AE30" w14:textId="77777777" w:rsidR="004C6959" w:rsidRDefault="00000000">
      <w:pPr>
        <w:pStyle w:val="ListBullet"/>
      </w:pPr>
      <w:r>
        <w:t>CSS</w:t>
      </w:r>
    </w:p>
    <w:p w14:paraId="4AF45668" w14:textId="77777777" w:rsidR="004C6959" w:rsidRDefault="00000000">
      <w:pPr>
        <w:pStyle w:val="ListBullet"/>
      </w:pPr>
      <w:r>
        <w:t>NodeJS</w:t>
      </w:r>
    </w:p>
    <w:p w14:paraId="1AA3ADFF" w14:textId="77777777" w:rsidR="004C6959" w:rsidRDefault="00000000">
      <w:pPr>
        <w:pStyle w:val="ListBullet"/>
      </w:pPr>
      <w:r>
        <w:t>SQL</w:t>
      </w:r>
    </w:p>
    <w:p w14:paraId="1456DDCA" w14:textId="77777777" w:rsidR="004C6959" w:rsidRDefault="00000000">
      <w:pPr>
        <w:pStyle w:val="ListBullet"/>
      </w:pPr>
      <w:r>
        <w:t>C++</w:t>
      </w:r>
    </w:p>
    <w:sectPr w:rsidR="004C6959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A2DA8" w14:textId="77777777" w:rsidR="0096465E" w:rsidRDefault="0096465E">
      <w:pPr>
        <w:spacing w:after="0" w:line="240" w:lineRule="auto"/>
      </w:pPr>
      <w:r>
        <w:separator/>
      </w:r>
    </w:p>
  </w:endnote>
  <w:endnote w:type="continuationSeparator" w:id="0">
    <w:p w14:paraId="60F70855" w14:textId="77777777" w:rsidR="0096465E" w:rsidRDefault="00964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6727D" w14:textId="77777777" w:rsidR="004C6959" w:rsidRDefault="00000000">
    <w:pPr>
      <w:pStyle w:val="Footer"/>
    </w:pPr>
    <w:r>
      <w:t>CV Generated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0AA9A" w14:textId="77777777" w:rsidR="0096465E" w:rsidRDefault="0096465E">
      <w:pPr>
        <w:spacing w:after="0" w:line="240" w:lineRule="auto"/>
      </w:pPr>
      <w:r>
        <w:separator/>
      </w:r>
    </w:p>
  </w:footnote>
  <w:footnote w:type="continuationSeparator" w:id="0">
    <w:p w14:paraId="1EA886CC" w14:textId="77777777" w:rsidR="0096465E" w:rsidRDefault="00964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1783354">
    <w:abstractNumId w:val="8"/>
  </w:num>
  <w:num w:numId="2" w16cid:durableId="813067728">
    <w:abstractNumId w:val="6"/>
  </w:num>
  <w:num w:numId="3" w16cid:durableId="1657957262">
    <w:abstractNumId w:val="5"/>
  </w:num>
  <w:num w:numId="4" w16cid:durableId="1621305599">
    <w:abstractNumId w:val="4"/>
  </w:num>
  <w:num w:numId="5" w16cid:durableId="632952322">
    <w:abstractNumId w:val="7"/>
  </w:num>
  <w:num w:numId="6" w16cid:durableId="1812555237">
    <w:abstractNumId w:val="3"/>
  </w:num>
  <w:num w:numId="7" w16cid:durableId="710111634">
    <w:abstractNumId w:val="2"/>
  </w:num>
  <w:num w:numId="8" w16cid:durableId="231084620">
    <w:abstractNumId w:val="1"/>
  </w:num>
  <w:num w:numId="9" w16cid:durableId="96137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wNzGxMDAzMDE3MjdT0lEKTi0uzszPAykwrAUAvN9mfywAAAA="/>
  </w:docVars>
  <w:rsids>
    <w:rsidRoot w:val="00B47730"/>
    <w:rsid w:val="00034616"/>
    <w:rsid w:val="0006063C"/>
    <w:rsid w:val="0015074B"/>
    <w:rsid w:val="0029639D"/>
    <w:rsid w:val="00326F90"/>
    <w:rsid w:val="004C6959"/>
    <w:rsid w:val="0096465E"/>
    <w:rsid w:val="00AA1D8D"/>
    <w:rsid w:val="00B47730"/>
    <w:rsid w:val="00CB0664"/>
    <w:rsid w:val="00D808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4D5B89"/>
  <w14:defaultImageDpi w14:val="300"/>
  <w15:docId w15:val="{CFAA8795-BFCB-444F-AB86-37664B56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 Shayya</cp:lastModifiedBy>
  <cp:revision>2</cp:revision>
  <dcterms:created xsi:type="dcterms:W3CDTF">2013-12-23T23:15:00Z</dcterms:created>
  <dcterms:modified xsi:type="dcterms:W3CDTF">2023-01-24T22:56:00Z</dcterms:modified>
  <cp:category/>
</cp:coreProperties>
</file>